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National Crisis Response Academy</w:t>
      </w:r>
    </w:p>
    <w:p>
      <w:r>
        <w:t>Custom Quote Sheet &amp; Grant Support Packet</w:t>
      </w:r>
    </w:p>
    <w:p>
      <w:r>
        <w:drawing>
          <wp:inline xmlns:a="http://schemas.openxmlformats.org/drawingml/2006/main" xmlns:pic="http://schemas.openxmlformats.org/drawingml/2006/picture">
            <wp:extent cx="2286000" cy="9778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77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Custom Quote Sheet</w:t>
      </w:r>
    </w:p>
    <w:p>
      <w:r>
        <w:t>Use this quote sheet to estimate the cost of training programs delivered by the National Crisis Response Academy. Final pricing will vary based on delivery method, location, and participant count.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Program</w:t>
            </w:r>
          </w:p>
        </w:tc>
        <w:tc>
          <w:tcPr>
            <w:tcW w:type="dxa" w:w="2880"/>
          </w:tcPr>
          <w:p>
            <w:r>
              <w:t>Cost per Participant</w:t>
            </w:r>
          </w:p>
        </w:tc>
        <w:tc>
          <w:tcPr>
            <w:tcW w:type="dxa" w:w="2880"/>
          </w:tcPr>
          <w:p>
            <w:r>
              <w:t>Number of Participants</w:t>
            </w:r>
          </w:p>
        </w:tc>
      </w:tr>
      <w:tr>
        <w:tc>
          <w:tcPr>
            <w:tcW w:type="dxa" w:w="2880"/>
          </w:tcPr>
          <w:p>
            <w:r>
              <w:t>40-Hour Crisis Intervention Training (CIT)</w:t>
            </w:r>
          </w:p>
        </w:tc>
        <w:tc>
          <w:tcPr>
            <w:tcW w:type="dxa" w:w="2880"/>
          </w:tcPr>
          <w:p>
            <w:r>
              <w:t>$3,000</w:t>
            </w:r>
          </w:p>
        </w:tc>
        <w:tc>
          <w:tcPr>
            <w:tcW w:type="dxa" w:w="2880"/>
          </w:tcPr>
          <w:p>
            <w:r>
              <w:t>[    ]</w:t>
            </w:r>
          </w:p>
        </w:tc>
      </w:tr>
      <w:tr>
        <w:tc>
          <w:tcPr>
            <w:tcW w:type="dxa" w:w="2880"/>
          </w:tcPr>
          <w:p>
            <w:r>
              <w:t>Youth Crisis Intervention Training</w:t>
            </w:r>
          </w:p>
        </w:tc>
        <w:tc>
          <w:tcPr>
            <w:tcW w:type="dxa" w:w="2880"/>
          </w:tcPr>
          <w:p>
            <w:r>
              <w:t>$3,000</w:t>
            </w:r>
          </w:p>
        </w:tc>
        <w:tc>
          <w:tcPr>
            <w:tcW w:type="dxa" w:w="2880"/>
          </w:tcPr>
          <w:p>
            <w:r>
              <w:t>[    ]</w:t>
            </w:r>
          </w:p>
        </w:tc>
      </w:tr>
      <w:tr>
        <w:tc>
          <w:tcPr>
            <w:tcW w:type="dxa" w:w="2880"/>
          </w:tcPr>
          <w:p>
            <w:r>
              <w:t>Advanced De-Escalation Training (16-Hour)</w:t>
            </w:r>
          </w:p>
        </w:tc>
        <w:tc>
          <w:tcPr>
            <w:tcW w:type="dxa" w:w="2880"/>
          </w:tcPr>
          <w:p>
            <w:r>
              <w:t>$1,250</w:t>
            </w:r>
          </w:p>
        </w:tc>
        <w:tc>
          <w:tcPr>
            <w:tcW w:type="dxa" w:w="2880"/>
          </w:tcPr>
          <w:p>
            <w:r>
              <w:t>[    ]</w:t>
            </w:r>
          </w:p>
        </w:tc>
      </w:tr>
    </w:tbl>
    <w:p>
      <w:r>
        <w:br/>
        <w:t>Total Estimate: $[____________________]</w:t>
      </w:r>
    </w:p>
    <w:p>
      <w:r>
        <w:t>*Includes instructor travel, materials, evaluation tools, and certificates.*</w:t>
      </w:r>
    </w:p>
    <w:p>
      <w:r>
        <w:br w:type="page"/>
      </w:r>
    </w:p>
    <w:p>
      <w:pPr>
        <w:pStyle w:val="Heading1"/>
      </w:pPr>
      <w:r>
        <w:t>Grant Support Packet</w:t>
      </w:r>
    </w:p>
    <w:p>
      <w:r>
        <w:t>This packet is provided to assist agencies applying for training-related grant funding. Fill out the fields below and submit with your grant application.</w:t>
      </w:r>
    </w:p>
    <w:p>
      <w:pPr>
        <w:pStyle w:val="Heading2"/>
      </w:pPr>
      <w:r>
        <w:t>Agency Information</w:t>
      </w:r>
    </w:p>
    <w:p>
      <w:r>
        <w:t>Agency Name: ___________________________________________</w:t>
      </w:r>
    </w:p>
    <w:p>
      <w:r>
        <w:t>Primary Contact Name &amp; Title: ___________________________</w:t>
      </w:r>
    </w:p>
    <w:p>
      <w:r>
        <w:t>Phone Number: ______________________  Email: ___________________________</w:t>
      </w:r>
    </w:p>
    <w:p>
      <w:r>
        <w:t>Mailing Address: _______________________________________________________</w:t>
      </w:r>
    </w:p>
    <w:p>
      <w:pPr>
        <w:pStyle w:val="Heading2"/>
      </w:pPr>
      <w:r>
        <w:t>Requested Training Programs</w:t>
      </w:r>
    </w:p>
    <w:p>
      <w:r>
        <w:t>☐ 40-Hour Crisis Intervention Training (CIT)</w:t>
        <w:br/>
        <w:t>☐ Youth Crisis Intervention Training</w:t>
        <w:br/>
        <w:t>☐ Advanced De-Escalation &amp; Escalation Prevention</w:t>
        <w:br/>
      </w:r>
    </w:p>
    <w:p>
      <w:pPr>
        <w:pStyle w:val="Heading2"/>
      </w:pPr>
      <w:r>
        <w:t>Proposed Timeline for Delivery</w:t>
      </w:r>
    </w:p>
    <w:p>
      <w:r>
        <w:t>Requested Start Date: _____________________  Completion Date: _____________________</w:t>
      </w:r>
    </w:p>
    <w:p>
      <w:pPr>
        <w:pStyle w:val="Heading2"/>
      </w:pPr>
      <w:r>
        <w:t>Justification Statement (Optional)</w:t>
      </w:r>
    </w:p>
    <w:p>
      <w:r>
        <w:t>Briefly explain the need for this training and expected impact on your department:</w:t>
        <w:br/>
        <w:br/>
        <w:t>______________________________________________________________________________</w:t>
        <w:br/>
        <w:t>______________________________________________________________________________</w:t>
        <w:br/>
        <w:t>______________________________________________________________________________</w:t>
        <w:br/>
      </w:r>
    </w:p>
    <w:p>
      <w:pPr>
        <w:pStyle w:val="Heading2"/>
      </w:pPr>
      <w:r>
        <w:t>Signature</w:t>
      </w:r>
    </w:p>
    <w:p>
      <w:r>
        <w:t>Authorized Representative: ___________________________  Date: 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